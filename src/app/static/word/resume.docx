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User</w:t>
      </w:r>
    </w:p>
    <w:p>
      <w:pPr>
        <w:pStyle w:val="Heading2"/>
      </w:pPr>
      <w:r>
        <w:t>Contact Information</w:t>
      </w:r>
    </w:p>
    <w:p>
      <w:r>
        <w:t>Email: sample@example.com</w:t>
      </w:r>
    </w:p>
    <w:p>
      <w:r>
        <w:t>Phone: 123-456-7890</w:t>
      </w:r>
    </w:p>
    <w:p>
      <w:r>
        <w:t>GitHub: https://github.com/sampleuser</w:t>
      </w:r>
    </w:p>
    <w:p>
      <w:r>
        <w:t>LinkedIn: https://www.linkedin.com/in/sampleuser/</w:t>
      </w:r>
    </w:p>
    <w:p>
      <w:pPr>
        <w:pStyle w:val="Heading2"/>
      </w:pPr>
      <w:r>
        <w:t>Work Experience</w:t>
      </w:r>
    </w:p>
    <w:p>
      <w:pPr>
        <w:pStyle w:val="CustomHeading2"/>
      </w:pPr>
      <w:r>
        <w:t>Test Title, Test Company</w:t>
      </w:r>
    </w:p>
    <w:p>
      <w:r>
        <w:t>January 2020 - January 2021</w:t>
      </w:r>
    </w:p>
    <w:p>
      <w:pPr>
        <w:pStyle w:val="ListBullet"/>
      </w:pPr>
      <w:r>
        <w:t>Achievement 1</w:t>
      </w:r>
    </w:p>
    <w:p>
      <w:pPr>
        <w:pStyle w:val="ListBullet"/>
      </w:pPr>
      <w:r>
        <w:t>Achievement 2</w:t>
      </w:r>
    </w:p>
    <w:p>
      <w:pPr>
        <w:pStyle w:val="Heading2"/>
      </w:pPr>
      <w:r>
        <w:t>Education</w:t>
      </w:r>
    </w:p>
    <w:p>
      <w:pPr>
        <w:pStyle w:val="CustomHeading2"/>
      </w:pPr>
      <w:r>
        <w:t>Test University, Test Major</w:t>
      </w:r>
    </w:p>
    <w:p>
      <w:r>
        <w:t>Graduated: 2024</w:t>
      </w:r>
    </w:p>
    <w:p>
      <w:pPr>
        <w:pStyle w:val="Heading2"/>
      </w:pPr>
      <w:r>
        <w:t>Skills</w:t>
      </w:r>
    </w:p>
    <w:p>
      <w:pPr>
        <w:pStyle w:val="ListBullet"/>
      </w:pPr>
      <w:r>
        <w:t>Python Programming</w:t>
      </w:r>
    </w:p>
    <w:p>
      <w:pPr>
        <w:pStyle w:val="Heading2"/>
      </w:pPr>
      <w:r>
        <w:t>Projects</w:t>
      </w:r>
    </w:p>
    <w:p>
      <w:pPr>
        <w:pStyle w:val="CustomHeading2"/>
      </w:pPr>
      <w:r>
        <w:t>Test Project</w:t>
      </w:r>
    </w:p>
    <w:p>
      <w:r>
        <w:t>Language Stack: Python, JavaScript</w:t>
      </w:r>
    </w:p>
    <w:p>
      <w:pPr>
        <w:pStyle w:val="ListBullet"/>
      </w:pPr>
      <w:r>
        <w:t>Feature 1</w:t>
      </w:r>
    </w:p>
    <w:p>
      <w:pPr>
        <w:pStyle w:val="ListBullet"/>
      </w:pPr>
      <w:r>
        <w:t>Feature 2</w:t>
      </w:r>
    </w:p>
    <w:p>
      <w:pPr>
        <w:pStyle w:val="Heading2"/>
      </w:pPr>
      <w:r>
        <w:t>Extracurricular Activities</w:t>
      </w:r>
    </w:p>
    <w:p>
      <w:pPr>
        <w:pStyle w:val="CustomHeading2"/>
      </w:pPr>
      <w:r>
        <w:t>Debate Club</w:t>
      </w:r>
    </w:p>
    <w:p>
      <w:pPr>
        <w:pStyle w:val="ListBullet"/>
      </w:pPr>
      <w:r>
        <w:t>Organized weekly debates</w:t>
      </w:r>
    </w:p>
    <w:p>
      <w:pPr>
        <w:pStyle w:val="ListBullet"/>
      </w:pPr>
      <w:r>
        <w:t>Led team to regional championships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ing1">
    <w:name w:val="CustomHeading1"/>
    <w:rPr>
      <w:b/>
      <w:sz w:val="28"/>
    </w:rPr>
  </w:style>
  <w:style w:type="paragraph" w:customStyle="1" w:styleId="CustomHeading2">
    <w:name w:val="CustomHeading2"/>
    <w:rPr>
      <w:b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